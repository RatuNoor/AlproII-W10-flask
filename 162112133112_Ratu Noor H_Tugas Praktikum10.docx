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27E2C" w14:textId="5259410A" w:rsidR="00D71C9E" w:rsidRPr="00546BFB" w:rsidRDefault="00EF5ACA" w:rsidP="00047FF0">
      <w:pPr>
        <w:spacing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PRAKTIKUM </w:t>
      </w:r>
      <w:r w:rsidR="00546BFB">
        <w:rPr>
          <w:rFonts w:ascii="Times New Roman" w:hAnsi="Times New Roman" w:cs="Times New Roman"/>
          <w:b/>
          <w:sz w:val="36"/>
        </w:rPr>
        <w:t>10</w:t>
      </w:r>
    </w:p>
    <w:p w14:paraId="33781D8F" w14:textId="5414DCA0" w:rsidR="00311990" w:rsidRDefault="0046415C" w:rsidP="0046415C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6415C">
        <w:rPr>
          <w:rFonts w:ascii="Times New Roman" w:hAnsi="Times New Roman" w:cs="Times New Roman"/>
          <w:b/>
          <w:sz w:val="36"/>
        </w:rPr>
        <w:t>Python Web Programming with Flask</w:t>
      </w:r>
      <w:r w:rsidR="00D71C9E" w:rsidRPr="00EF5AC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inline distT="0" distB="0" distL="0" distR="0" wp14:anchorId="0A7137AF" wp14:editId="2A89466D">
                <wp:extent cx="5943258" cy="269631"/>
                <wp:effectExtent l="0" t="0" r="635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20643" w14:textId="00BC08C9" w:rsidR="00311990" w:rsidRPr="00EF5ACA" w:rsidRDefault="00851728" w:rsidP="00A43F3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DIBUAT</w:t>
                            </w:r>
                            <w:r w:rsidR="00F75B5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OLEH</w:t>
                            </w:r>
                            <w:r w:rsidR="00EF5ACA" w:rsidRPr="00EF5AC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137AF" id="Rectangle 6" o:spid="_x0000_s1026" style="width:467.95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" fillcolor="black [3213]" stroked="f" strokeweight="1pt">
                <v:textbox>
                  <w:txbxContent>
                    <w:p w14:paraId="04D20643" w14:textId="00BC08C9" w:rsidR="00311990" w:rsidRPr="00EF5ACA" w:rsidRDefault="00851728" w:rsidP="00A43F3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DIBUAT</w:t>
                      </w:r>
                      <w:r w:rsidR="00F75B5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OLEH</w:t>
                      </w:r>
                      <w:r w:rsidR="00EF5ACA" w:rsidRPr="00EF5AC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661"/>
      </w:tblGrid>
      <w:tr w:rsidR="00F75B5B" w14:paraId="001874C5" w14:textId="77777777" w:rsidTr="00F75B5B">
        <w:tc>
          <w:tcPr>
            <w:tcW w:w="2405" w:type="dxa"/>
          </w:tcPr>
          <w:p w14:paraId="72DC0C88" w14:textId="6A49A280" w:rsidR="00F75B5B" w:rsidRPr="00F75B5B" w:rsidRDefault="00F75B5B" w:rsidP="00BE5E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424D3D92" w14:textId="12287C0C" w:rsidR="00F75B5B" w:rsidRPr="00F75B5B" w:rsidRDefault="00F75B5B" w:rsidP="00BE5E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7ED9AEEB" w14:textId="45BA0396" w:rsidR="00F75B5B" w:rsidRPr="00F75B5B" w:rsidRDefault="002F6236" w:rsidP="00BE5E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Ratu Noor Hasannah</w:t>
            </w:r>
          </w:p>
        </w:tc>
      </w:tr>
      <w:tr w:rsidR="00F75B5B" w14:paraId="4B4FC277" w14:textId="77777777" w:rsidTr="00F75B5B">
        <w:tc>
          <w:tcPr>
            <w:tcW w:w="2405" w:type="dxa"/>
          </w:tcPr>
          <w:p w14:paraId="454465BC" w14:textId="4D62243C" w:rsidR="00F75B5B" w:rsidRPr="00F75B5B" w:rsidRDefault="00F75B5B" w:rsidP="00BE5E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NIM</w:t>
            </w:r>
          </w:p>
        </w:tc>
        <w:tc>
          <w:tcPr>
            <w:tcW w:w="284" w:type="dxa"/>
          </w:tcPr>
          <w:p w14:paraId="38A2830E" w14:textId="362B8312" w:rsidR="00F75B5B" w:rsidRPr="00F75B5B" w:rsidRDefault="00F75B5B" w:rsidP="00BE5E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6BFFB1AA" w14:textId="33B3FCAB" w:rsidR="00F75B5B" w:rsidRPr="00F75B5B" w:rsidRDefault="002F6236" w:rsidP="00BE5E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162112133112</w:t>
            </w:r>
          </w:p>
        </w:tc>
      </w:tr>
      <w:tr w:rsidR="00F75B5B" w14:paraId="4F51EC21" w14:textId="77777777" w:rsidTr="00F75B5B">
        <w:tc>
          <w:tcPr>
            <w:tcW w:w="2405" w:type="dxa"/>
          </w:tcPr>
          <w:p w14:paraId="4DE424DF" w14:textId="03693EA9" w:rsidR="00F75B5B" w:rsidRPr="00F75B5B" w:rsidRDefault="00F75B5B" w:rsidP="00BE5E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75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F75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75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284" w:type="dxa"/>
          </w:tcPr>
          <w:p w14:paraId="54929506" w14:textId="3E50118C" w:rsidR="00F75B5B" w:rsidRPr="00F75B5B" w:rsidRDefault="00F75B5B" w:rsidP="00BE5E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44677074" w14:textId="44FEACB1" w:rsidR="00F75B5B" w:rsidRPr="00F75B5B" w:rsidRDefault="002F6236" w:rsidP="00BE5E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6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Kamis</w:t>
            </w:r>
            <w:proofErr w:type="spellEnd"/>
            <w:r w:rsidR="0046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3 November 2022</w:t>
            </w:r>
          </w:p>
        </w:tc>
      </w:tr>
    </w:tbl>
    <w:p w14:paraId="066CFDC7" w14:textId="107D3D4A" w:rsidR="00EF5ACA" w:rsidRPr="006C144C" w:rsidRDefault="00CC12DB" w:rsidP="00BE5EE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F7ED385" w14:textId="6B2FD6BC" w:rsidR="000F6C90" w:rsidRPr="00EF5ACA" w:rsidRDefault="00F823AD" w:rsidP="00047FF0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F5ACA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inline distT="0" distB="0" distL="0" distR="0" wp14:anchorId="12C5D68B" wp14:editId="6F5F95CB">
                <wp:extent cx="5943258" cy="269631"/>
                <wp:effectExtent l="0" t="0" r="635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C032C" w14:textId="60655A22" w:rsidR="00F823AD" w:rsidRPr="009062DC" w:rsidRDefault="00367B56" w:rsidP="00F823A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LAPORAN PRAKTIKUM</w:t>
                            </w:r>
                            <w:r w:rsidR="009062DC" w:rsidRPr="009062D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5D68B" id="Rectangle 10" o:spid="_x0000_s1027" style="width:467.95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" fillcolor="black [3213]" stroked="f" strokeweight="1pt">
                <v:textbox>
                  <w:txbxContent>
                    <w:p w14:paraId="268C032C" w14:textId="60655A22" w:rsidR="00F823AD" w:rsidRPr="009062DC" w:rsidRDefault="00367B56" w:rsidP="00F823A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LAPORAN PRAKTIKUM</w:t>
                      </w:r>
                      <w:r w:rsidR="009062DC" w:rsidRPr="009062D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66D7C3C" w14:textId="07DB2437" w:rsidR="00367B56" w:rsidRDefault="00307E1B" w:rsidP="00367B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E1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CA06D18" wp14:editId="18FEF3C9">
            <wp:extent cx="5943600" cy="261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FC50" w14:textId="70F7C7E5" w:rsidR="00307E1B" w:rsidRDefault="00307E1B" w:rsidP="00367B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E1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DADAC62" wp14:editId="6ABB1579">
            <wp:extent cx="5706271" cy="1867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96C6" w14:textId="5BC18993" w:rsidR="00C84D19" w:rsidRDefault="00C84D19" w:rsidP="00367B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D1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1B39D9B1" wp14:editId="7D55B304">
            <wp:extent cx="5943600" cy="2480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C69D" w14:textId="2EA8C838" w:rsidR="00C84D19" w:rsidRDefault="00C84D19" w:rsidP="00367B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D19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C15D720" wp14:editId="6EE90AE6">
            <wp:extent cx="5943600" cy="2223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FE5B" w14:textId="0AC33ACE" w:rsidR="00126F48" w:rsidRDefault="00126F48" w:rsidP="00367B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F4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B399AB" wp14:editId="5CE22DC3">
            <wp:extent cx="5943600" cy="2794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A36A" w14:textId="2633B60C" w:rsidR="00454846" w:rsidRDefault="00454846" w:rsidP="00367B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05A507" w14:textId="5D6BCF7D" w:rsidR="00454846" w:rsidRDefault="00844D02" w:rsidP="00367B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4D0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C03DC69" wp14:editId="13FED936">
            <wp:extent cx="594360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4834" w14:textId="727B4D56" w:rsidR="002F6236" w:rsidRDefault="002F6236" w:rsidP="00367B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623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E187D8D" wp14:editId="071CAF3C">
            <wp:extent cx="5943600" cy="1189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D373" w14:textId="47F60C24" w:rsidR="002F6236" w:rsidRPr="006C144C" w:rsidRDefault="002F6236" w:rsidP="00367B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623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53C92FA" wp14:editId="256A2897">
            <wp:extent cx="5943600" cy="1737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236" w:rsidRPr="006C144C" w:rsidSect="001A2376">
      <w:headerReference w:type="default" r:id="rId19"/>
      <w:footerReference w:type="default" r:id="rId20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1D6BD" w14:textId="77777777" w:rsidR="00C83CA4" w:rsidRDefault="00C83CA4" w:rsidP="008F1194">
      <w:pPr>
        <w:spacing w:after="0" w:line="240" w:lineRule="auto"/>
      </w:pPr>
      <w:r>
        <w:separator/>
      </w:r>
    </w:p>
  </w:endnote>
  <w:endnote w:type="continuationSeparator" w:id="0">
    <w:p w14:paraId="12904CC8" w14:textId="77777777" w:rsidR="00C83CA4" w:rsidRDefault="00C83CA4" w:rsidP="008F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918A" w14:textId="64A838C0" w:rsidR="007931EC" w:rsidRPr="007D1209" w:rsidRDefault="007931EC" w:rsidP="007931EC">
    <w:pPr>
      <w:pStyle w:val="Footer"/>
      <w:jc w:val="right"/>
      <w:rPr>
        <w:rFonts w:ascii="Arial Narrow" w:hAnsi="Arial Narrow" w:cs="Times New Roman"/>
      </w:rPr>
    </w:pPr>
    <w:r w:rsidRPr="007D1209">
      <w:rPr>
        <w:rFonts w:ascii="Arial Narrow" w:hAnsi="Arial Narrow" w:cs="Times New Roman"/>
      </w:rPr>
      <w:t xml:space="preserve">Program </w:t>
    </w:r>
    <w:proofErr w:type="spellStart"/>
    <w:r w:rsidRPr="007D1209">
      <w:rPr>
        <w:rFonts w:ascii="Arial Narrow" w:hAnsi="Arial Narrow" w:cs="Times New Roman"/>
      </w:rPr>
      <w:t>Studi</w:t>
    </w:r>
    <w:proofErr w:type="spellEnd"/>
    <w:r w:rsidRPr="007D1209">
      <w:rPr>
        <w:rFonts w:ascii="Arial Narrow" w:hAnsi="Arial Narrow" w:cs="Times New Roman"/>
      </w:rPr>
      <w:t xml:space="preserve"> S1 </w:t>
    </w:r>
    <w:proofErr w:type="spellStart"/>
    <w:r w:rsidRPr="007D1209">
      <w:rPr>
        <w:rFonts w:ascii="Arial Narrow" w:hAnsi="Arial Narrow" w:cs="Times New Roman"/>
      </w:rPr>
      <w:t>Teknologi</w:t>
    </w:r>
    <w:proofErr w:type="spellEnd"/>
    <w:r w:rsidRPr="007D1209">
      <w:rPr>
        <w:rFonts w:ascii="Arial Narrow" w:hAnsi="Arial Narrow" w:cs="Times New Roman"/>
      </w:rPr>
      <w:t xml:space="preserve"> Sains Data</w:t>
    </w:r>
  </w:p>
  <w:p w14:paraId="7E8C2554" w14:textId="70B8BA4D" w:rsidR="007931EC" w:rsidRPr="007D1209" w:rsidRDefault="007931EC" w:rsidP="007931EC">
    <w:pPr>
      <w:pStyle w:val="Footer"/>
      <w:jc w:val="right"/>
      <w:rPr>
        <w:rFonts w:ascii="Arial Narrow" w:hAnsi="Arial Narrow" w:cs="Times New Roman"/>
      </w:rPr>
    </w:pPr>
    <w:proofErr w:type="spellStart"/>
    <w:r w:rsidRPr="007D1209">
      <w:rPr>
        <w:rFonts w:ascii="Arial Narrow" w:hAnsi="Arial Narrow" w:cs="Times New Roman"/>
      </w:rPr>
      <w:t>Fakultas</w:t>
    </w:r>
    <w:proofErr w:type="spellEnd"/>
    <w:r w:rsidRPr="007D1209">
      <w:rPr>
        <w:rFonts w:ascii="Arial Narrow" w:hAnsi="Arial Narrow" w:cs="Times New Roman"/>
      </w:rPr>
      <w:t xml:space="preserve"> </w:t>
    </w:r>
    <w:proofErr w:type="spellStart"/>
    <w:r w:rsidRPr="007D1209">
      <w:rPr>
        <w:rFonts w:ascii="Arial Narrow" w:hAnsi="Arial Narrow" w:cs="Times New Roman"/>
      </w:rPr>
      <w:t>Teknologi</w:t>
    </w:r>
    <w:proofErr w:type="spellEnd"/>
    <w:r w:rsidRPr="007D1209">
      <w:rPr>
        <w:rFonts w:ascii="Arial Narrow" w:hAnsi="Arial Narrow" w:cs="Times New Roman"/>
      </w:rPr>
      <w:t xml:space="preserve"> </w:t>
    </w:r>
    <w:proofErr w:type="spellStart"/>
    <w:r w:rsidRPr="007D1209">
      <w:rPr>
        <w:rFonts w:ascii="Arial Narrow" w:hAnsi="Arial Narrow" w:cs="Times New Roman"/>
      </w:rPr>
      <w:t>Maju</w:t>
    </w:r>
    <w:proofErr w:type="spellEnd"/>
    <w:r w:rsidRPr="007D1209">
      <w:rPr>
        <w:rFonts w:ascii="Arial Narrow" w:hAnsi="Arial Narrow" w:cs="Times New Roman"/>
      </w:rPr>
      <w:t xml:space="preserve"> dan </w:t>
    </w:r>
    <w:proofErr w:type="spellStart"/>
    <w:r w:rsidRPr="007D1209">
      <w:rPr>
        <w:rFonts w:ascii="Arial Narrow" w:hAnsi="Arial Narrow" w:cs="Times New Roman"/>
      </w:rPr>
      <w:t>Multidisiplin</w:t>
    </w:r>
    <w:proofErr w:type="spellEnd"/>
  </w:p>
  <w:p w14:paraId="79D01FEB" w14:textId="32BA2803" w:rsidR="007931EC" w:rsidRPr="007D1209" w:rsidRDefault="007931EC" w:rsidP="007931EC">
    <w:pPr>
      <w:pStyle w:val="Footer"/>
      <w:jc w:val="right"/>
      <w:rPr>
        <w:rFonts w:ascii="Arial Narrow" w:hAnsi="Arial Narrow" w:cs="Times New Roman"/>
      </w:rPr>
    </w:pPr>
    <w:r w:rsidRPr="007D1209">
      <w:rPr>
        <w:rFonts w:ascii="Arial Narrow" w:hAnsi="Arial Narrow" w:cs="Times New Roman"/>
      </w:rPr>
      <w:t xml:space="preserve">Universitas </w:t>
    </w:r>
    <w:proofErr w:type="spellStart"/>
    <w:r w:rsidRPr="007D1209">
      <w:rPr>
        <w:rFonts w:ascii="Arial Narrow" w:hAnsi="Arial Narrow" w:cs="Times New Roman"/>
      </w:rPr>
      <w:t>Airlangga</w:t>
    </w:r>
    <w:proofErr w:type="spellEnd"/>
  </w:p>
  <w:p w14:paraId="5B7754D8" w14:textId="77777777" w:rsidR="001A2376" w:rsidRDefault="001A2376" w:rsidP="007931E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43D3" w14:textId="77777777" w:rsidR="00C83CA4" w:rsidRDefault="00C83CA4" w:rsidP="008F1194">
      <w:pPr>
        <w:spacing w:after="0" w:line="240" w:lineRule="auto"/>
      </w:pPr>
      <w:r>
        <w:separator/>
      </w:r>
    </w:p>
  </w:footnote>
  <w:footnote w:type="continuationSeparator" w:id="0">
    <w:p w14:paraId="3BC4FC2C" w14:textId="77777777" w:rsidR="00C83CA4" w:rsidRDefault="00C83CA4" w:rsidP="008F1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9779" w14:textId="1EA58C97" w:rsidR="00EF5ACA" w:rsidRPr="007D1209" w:rsidRDefault="00367B56" w:rsidP="00EF5ACA">
    <w:pPr>
      <w:pStyle w:val="Header"/>
      <w:jc w:val="right"/>
      <w:rPr>
        <w:rFonts w:ascii="Arial Narrow" w:hAnsi="Arial Narrow" w:cs="Times New Roman"/>
      </w:rPr>
    </w:pPr>
    <w:proofErr w:type="spellStart"/>
    <w:r>
      <w:rPr>
        <w:rFonts w:ascii="Arial Narrow" w:hAnsi="Arial Narrow" w:cs="Times New Roman"/>
      </w:rPr>
      <w:t>Laporan</w:t>
    </w:r>
    <w:proofErr w:type="spellEnd"/>
    <w:r w:rsidR="00EF5ACA" w:rsidRPr="007D1209">
      <w:rPr>
        <w:rFonts w:ascii="Arial Narrow" w:hAnsi="Arial Narrow" w:cs="Times New Roman"/>
      </w:rPr>
      <w:t xml:space="preserve"> </w:t>
    </w:r>
    <w:proofErr w:type="spellStart"/>
    <w:r w:rsidR="00EF5ACA" w:rsidRPr="007D1209">
      <w:rPr>
        <w:rFonts w:ascii="Arial Narrow" w:hAnsi="Arial Narrow" w:cs="Times New Roman"/>
      </w:rPr>
      <w:t>Praktikum</w:t>
    </w:r>
    <w:proofErr w:type="spellEnd"/>
    <w:r w:rsidR="00EF5ACA" w:rsidRPr="007D1209">
      <w:rPr>
        <w:rFonts w:ascii="Arial Narrow" w:hAnsi="Arial Narrow" w:cs="Times New Roman"/>
      </w:rPr>
      <w:t xml:space="preserve"> </w:t>
    </w:r>
    <w:proofErr w:type="spellStart"/>
    <w:r w:rsidR="006C144C" w:rsidRPr="007D1209">
      <w:rPr>
        <w:rFonts w:ascii="Arial Narrow" w:hAnsi="Arial Narrow" w:cs="Times New Roman"/>
      </w:rPr>
      <w:t>Algoritma</w:t>
    </w:r>
    <w:proofErr w:type="spellEnd"/>
    <w:r w:rsidR="00EF5ACA" w:rsidRPr="007D1209">
      <w:rPr>
        <w:rFonts w:ascii="Arial Narrow" w:hAnsi="Arial Narrow" w:cs="Times New Roman"/>
      </w:rPr>
      <w:t xml:space="preserve"> </w:t>
    </w:r>
    <w:proofErr w:type="spellStart"/>
    <w:r w:rsidR="00EF5ACA" w:rsidRPr="007D1209">
      <w:rPr>
        <w:rFonts w:ascii="Arial Narrow" w:hAnsi="Arial Narrow" w:cs="Times New Roman"/>
      </w:rPr>
      <w:t>Pemrograman</w:t>
    </w:r>
    <w:proofErr w:type="spellEnd"/>
    <w:r w:rsidR="006C144C" w:rsidRPr="007D1209">
      <w:rPr>
        <w:rFonts w:ascii="Arial Narrow" w:hAnsi="Arial Narrow" w:cs="Times New Roman"/>
      </w:rPr>
      <w:t xml:space="preserve"> </w:t>
    </w:r>
    <w:r w:rsidR="00546BFB">
      <w:rPr>
        <w:rFonts w:ascii="Arial Narrow" w:hAnsi="Arial Narrow" w:cs="Times New Roman"/>
      </w:rPr>
      <w:t>2</w:t>
    </w:r>
    <w:r w:rsidR="00EF5ACA" w:rsidRPr="007D1209">
      <w:rPr>
        <w:rFonts w:ascii="Arial Narrow" w:hAnsi="Arial Narrow" w:cs="Times New Roman"/>
      </w:rPr>
      <w:t xml:space="preserve"> © 202</w:t>
    </w:r>
    <w:r w:rsidR="008F3E5F">
      <w:rPr>
        <w:rFonts w:ascii="Arial Narrow" w:hAnsi="Arial Narrow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CFC"/>
    <w:multiLevelType w:val="hybridMultilevel"/>
    <w:tmpl w:val="701A10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B8B"/>
    <w:multiLevelType w:val="hybridMultilevel"/>
    <w:tmpl w:val="E130A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456F0B"/>
    <w:multiLevelType w:val="hybridMultilevel"/>
    <w:tmpl w:val="8640E514"/>
    <w:lvl w:ilvl="0" w:tplc="88EC3A62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D1798F"/>
    <w:multiLevelType w:val="hybridMultilevel"/>
    <w:tmpl w:val="8D0C9B08"/>
    <w:lvl w:ilvl="0" w:tplc="F0080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E5D17"/>
    <w:multiLevelType w:val="hybridMultilevel"/>
    <w:tmpl w:val="0F4A0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02EFC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8C2652"/>
    <w:multiLevelType w:val="hybridMultilevel"/>
    <w:tmpl w:val="C310C3A4"/>
    <w:lvl w:ilvl="0" w:tplc="18666DA0">
      <w:start w:val="1"/>
      <w:numFmt w:val="decimal"/>
      <w:lvlText w:val="%1."/>
      <w:lvlJc w:val="left"/>
      <w:pPr>
        <w:ind w:left="786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AEA1B3D"/>
    <w:multiLevelType w:val="hybridMultilevel"/>
    <w:tmpl w:val="3B2A0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3C0C9B"/>
    <w:multiLevelType w:val="hybridMultilevel"/>
    <w:tmpl w:val="CAB664F6"/>
    <w:lvl w:ilvl="0" w:tplc="8CF4D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E7258"/>
    <w:multiLevelType w:val="hybridMultilevel"/>
    <w:tmpl w:val="C87E1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C222B"/>
    <w:multiLevelType w:val="hybridMultilevel"/>
    <w:tmpl w:val="1CCE7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E63A25"/>
    <w:multiLevelType w:val="hybridMultilevel"/>
    <w:tmpl w:val="5038EBA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385DE7"/>
    <w:multiLevelType w:val="hybridMultilevel"/>
    <w:tmpl w:val="68CA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D54CAE"/>
    <w:multiLevelType w:val="hybridMultilevel"/>
    <w:tmpl w:val="0F6019A8"/>
    <w:lvl w:ilvl="0" w:tplc="596E4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F20057"/>
    <w:multiLevelType w:val="hybridMultilevel"/>
    <w:tmpl w:val="DFAECC8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1A3D3B"/>
    <w:multiLevelType w:val="hybridMultilevel"/>
    <w:tmpl w:val="80D4B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F87616"/>
    <w:multiLevelType w:val="hybridMultilevel"/>
    <w:tmpl w:val="262232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60BC7"/>
    <w:multiLevelType w:val="hybridMultilevel"/>
    <w:tmpl w:val="FBE4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61039"/>
    <w:multiLevelType w:val="hybridMultilevel"/>
    <w:tmpl w:val="0718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17129"/>
    <w:multiLevelType w:val="hybridMultilevel"/>
    <w:tmpl w:val="1E9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84E6F"/>
    <w:multiLevelType w:val="hybridMultilevel"/>
    <w:tmpl w:val="902C92C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5E6298"/>
    <w:multiLevelType w:val="hybridMultilevel"/>
    <w:tmpl w:val="DFDC9004"/>
    <w:lvl w:ilvl="0" w:tplc="A4525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5E63A0"/>
    <w:multiLevelType w:val="hybridMultilevel"/>
    <w:tmpl w:val="022461C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0F4D2C"/>
    <w:multiLevelType w:val="hybridMultilevel"/>
    <w:tmpl w:val="0D32A1E0"/>
    <w:lvl w:ilvl="0" w:tplc="88EC3A6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A0B81"/>
    <w:multiLevelType w:val="hybridMultilevel"/>
    <w:tmpl w:val="424842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913F3"/>
    <w:multiLevelType w:val="hybridMultilevel"/>
    <w:tmpl w:val="4564978E"/>
    <w:lvl w:ilvl="0" w:tplc="D0A83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9850465">
    <w:abstractNumId w:val="17"/>
  </w:num>
  <w:num w:numId="2" w16cid:durableId="818695172">
    <w:abstractNumId w:val="22"/>
  </w:num>
  <w:num w:numId="3" w16cid:durableId="1269922269">
    <w:abstractNumId w:val="2"/>
  </w:num>
  <w:num w:numId="4" w16cid:durableId="896402756">
    <w:abstractNumId w:val="6"/>
  </w:num>
  <w:num w:numId="5" w16cid:durableId="161508685">
    <w:abstractNumId w:val="4"/>
  </w:num>
  <w:num w:numId="6" w16cid:durableId="360593531">
    <w:abstractNumId w:val="1"/>
  </w:num>
  <w:num w:numId="7" w16cid:durableId="1754736802">
    <w:abstractNumId w:val="18"/>
  </w:num>
  <w:num w:numId="8" w16cid:durableId="1230309017">
    <w:abstractNumId w:val="11"/>
  </w:num>
  <w:num w:numId="9" w16cid:durableId="208079051">
    <w:abstractNumId w:val="16"/>
  </w:num>
  <w:num w:numId="10" w16cid:durableId="2082828984">
    <w:abstractNumId w:val="14"/>
  </w:num>
  <w:num w:numId="11" w16cid:durableId="691953901">
    <w:abstractNumId w:val="9"/>
  </w:num>
  <w:num w:numId="12" w16cid:durableId="240212218">
    <w:abstractNumId w:val="15"/>
  </w:num>
  <w:num w:numId="13" w16cid:durableId="355276635">
    <w:abstractNumId w:val="23"/>
  </w:num>
  <w:num w:numId="14" w16cid:durableId="529299366">
    <w:abstractNumId w:val="13"/>
  </w:num>
  <w:num w:numId="15" w16cid:durableId="629939062">
    <w:abstractNumId w:val="8"/>
  </w:num>
  <w:num w:numId="16" w16cid:durableId="566690471">
    <w:abstractNumId w:val="10"/>
  </w:num>
  <w:num w:numId="17" w16cid:durableId="510534380">
    <w:abstractNumId w:val="19"/>
  </w:num>
  <w:num w:numId="18" w16cid:durableId="2111466638">
    <w:abstractNumId w:val="5"/>
  </w:num>
  <w:num w:numId="19" w16cid:durableId="747650417">
    <w:abstractNumId w:val="21"/>
  </w:num>
  <w:num w:numId="20" w16cid:durableId="1836995815">
    <w:abstractNumId w:val="0"/>
  </w:num>
  <w:num w:numId="21" w16cid:durableId="2102338487">
    <w:abstractNumId w:val="12"/>
  </w:num>
  <w:num w:numId="22" w16cid:durableId="312566267">
    <w:abstractNumId w:val="3"/>
  </w:num>
  <w:num w:numId="23" w16cid:durableId="852498704">
    <w:abstractNumId w:val="24"/>
  </w:num>
  <w:num w:numId="24" w16cid:durableId="1972906824">
    <w:abstractNumId w:val="20"/>
  </w:num>
  <w:num w:numId="25" w16cid:durableId="1497845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3MbU0NDY0NTY3NzVX0lEKTi0uzszPAykwqwUAV91zdCwAAAA="/>
  </w:docVars>
  <w:rsids>
    <w:rsidRoot w:val="00EF5ACA"/>
    <w:rsid w:val="000048CB"/>
    <w:rsid w:val="00011C4A"/>
    <w:rsid w:val="00047FF0"/>
    <w:rsid w:val="000502FA"/>
    <w:rsid w:val="0005453C"/>
    <w:rsid w:val="000930A5"/>
    <w:rsid w:val="000A6FED"/>
    <w:rsid w:val="000A7199"/>
    <w:rsid w:val="000A7CCA"/>
    <w:rsid w:val="000E5BBF"/>
    <w:rsid w:val="000F6C90"/>
    <w:rsid w:val="000F6CA4"/>
    <w:rsid w:val="00126F48"/>
    <w:rsid w:val="0014729A"/>
    <w:rsid w:val="00174F40"/>
    <w:rsid w:val="00183E25"/>
    <w:rsid w:val="00191D63"/>
    <w:rsid w:val="001A2376"/>
    <w:rsid w:val="001A3F3A"/>
    <w:rsid w:val="001B7FF6"/>
    <w:rsid w:val="001D254D"/>
    <w:rsid w:val="001D3D52"/>
    <w:rsid w:val="001D5B2D"/>
    <w:rsid w:val="001D7E33"/>
    <w:rsid w:val="001F1C5E"/>
    <w:rsid w:val="0020388C"/>
    <w:rsid w:val="00211E3E"/>
    <w:rsid w:val="002157FE"/>
    <w:rsid w:val="00241A86"/>
    <w:rsid w:val="00242806"/>
    <w:rsid w:val="00277281"/>
    <w:rsid w:val="002A24A7"/>
    <w:rsid w:val="002A5663"/>
    <w:rsid w:val="002C3699"/>
    <w:rsid w:val="002F6236"/>
    <w:rsid w:val="0030620C"/>
    <w:rsid w:val="00307E1B"/>
    <w:rsid w:val="00311990"/>
    <w:rsid w:val="0032491F"/>
    <w:rsid w:val="003452F8"/>
    <w:rsid w:val="00346934"/>
    <w:rsid w:val="0035689F"/>
    <w:rsid w:val="00367B56"/>
    <w:rsid w:val="00374D7E"/>
    <w:rsid w:val="003A7CDD"/>
    <w:rsid w:val="003B3CA9"/>
    <w:rsid w:val="003F0CDC"/>
    <w:rsid w:val="00404562"/>
    <w:rsid w:val="00435F2E"/>
    <w:rsid w:val="00450BBB"/>
    <w:rsid w:val="00454846"/>
    <w:rsid w:val="0046415C"/>
    <w:rsid w:val="0046502E"/>
    <w:rsid w:val="0047406F"/>
    <w:rsid w:val="004803BD"/>
    <w:rsid w:val="004C32B5"/>
    <w:rsid w:val="004E37D0"/>
    <w:rsid w:val="004E7D3D"/>
    <w:rsid w:val="004F7649"/>
    <w:rsid w:val="0050087D"/>
    <w:rsid w:val="00513443"/>
    <w:rsid w:val="00520202"/>
    <w:rsid w:val="005323D1"/>
    <w:rsid w:val="0053491B"/>
    <w:rsid w:val="005426A5"/>
    <w:rsid w:val="00546BFB"/>
    <w:rsid w:val="00580ED4"/>
    <w:rsid w:val="00582D3E"/>
    <w:rsid w:val="005D0886"/>
    <w:rsid w:val="005D4D49"/>
    <w:rsid w:val="006107C5"/>
    <w:rsid w:val="0061382B"/>
    <w:rsid w:val="006272BE"/>
    <w:rsid w:val="00631541"/>
    <w:rsid w:val="006502D1"/>
    <w:rsid w:val="006743CC"/>
    <w:rsid w:val="00674F9E"/>
    <w:rsid w:val="00681CD3"/>
    <w:rsid w:val="006B2F2B"/>
    <w:rsid w:val="006C144C"/>
    <w:rsid w:val="00700788"/>
    <w:rsid w:val="00761324"/>
    <w:rsid w:val="00792E30"/>
    <w:rsid w:val="007931EC"/>
    <w:rsid w:val="007A4300"/>
    <w:rsid w:val="007A4B7E"/>
    <w:rsid w:val="007B73C8"/>
    <w:rsid w:val="007C04D1"/>
    <w:rsid w:val="007D1209"/>
    <w:rsid w:val="007D62B2"/>
    <w:rsid w:val="00826649"/>
    <w:rsid w:val="00844D02"/>
    <w:rsid w:val="00851728"/>
    <w:rsid w:val="00852BBD"/>
    <w:rsid w:val="008638E9"/>
    <w:rsid w:val="00875CEA"/>
    <w:rsid w:val="008C6CBC"/>
    <w:rsid w:val="008F1194"/>
    <w:rsid w:val="008F3E5F"/>
    <w:rsid w:val="008F6C4D"/>
    <w:rsid w:val="009062DC"/>
    <w:rsid w:val="009210EA"/>
    <w:rsid w:val="009262D2"/>
    <w:rsid w:val="009358CF"/>
    <w:rsid w:val="00935DD1"/>
    <w:rsid w:val="00945D8B"/>
    <w:rsid w:val="00950B48"/>
    <w:rsid w:val="009620C7"/>
    <w:rsid w:val="00974A50"/>
    <w:rsid w:val="0098712A"/>
    <w:rsid w:val="009D62A4"/>
    <w:rsid w:val="009E3C56"/>
    <w:rsid w:val="009E4390"/>
    <w:rsid w:val="00A062EF"/>
    <w:rsid w:val="00A43F3A"/>
    <w:rsid w:val="00A44DD0"/>
    <w:rsid w:val="00A753FB"/>
    <w:rsid w:val="00A95895"/>
    <w:rsid w:val="00A972F4"/>
    <w:rsid w:val="00AC11E8"/>
    <w:rsid w:val="00AC74A1"/>
    <w:rsid w:val="00B04624"/>
    <w:rsid w:val="00B52274"/>
    <w:rsid w:val="00B6109C"/>
    <w:rsid w:val="00B76A2F"/>
    <w:rsid w:val="00BA18AC"/>
    <w:rsid w:val="00BE5EE7"/>
    <w:rsid w:val="00C172E4"/>
    <w:rsid w:val="00C255A6"/>
    <w:rsid w:val="00C70571"/>
    <w:rsid w:val="00C72593"/>
    <w:rsid w:val="00C83CA4"/>
    <w:rsid w:val="00C84D19"/>
    <w:rsid w:val="00CA08E2"/>
    <w:rsid w:val="00CC12DB"/>
    <w:rsid w:val="00CC77C4"/>
    <w:rsid w:val="00CE03B5"/>
    <w:rsid w:val="00D10667"/>
    <w:rsid w:val="00D30F4A"/>
    <w:rsid w:val="00D5153F"/>
    <w:rsid w:val="00D51C83"/>
    <w:rsid w:val="00D67779"/>
    <w:rsid w:val="00D71C9E"/>
    <w:rsid w:val="00DA6493"/>
    <w:rsid w:val="00DB1037"/>
    <w:rsid w:val="00DC7B8B"/>
    <w:rsid w:val="00DF5F96"/>
    <w:rsid w:val="00E14467"/>
    <w:rsid w:val="00E20200"/>
    <w:rsid w:val="00E25BC6"/>
    <w:rsid w:val="00E55003"/>
    <w:rsid w:val="00E777BF"/>
    <w:rsid w:val="00E82221"/>
    <w:rsid w:val="00E91C2D"/>
    <w:rsid w:val="00EE0F0D"/>
    <w:rsid w:val="00EE7E69"/>
    <w:rsid w:val="00EF5ACA"/>
    <w:rsid w:val="00F07267"/>
    <w:rsid w:val="00F23C65"/>
    <w:rsid w:val="00F6419B"/>
    <w:rsid w:val="00F75B5B"/>
    <w:rsid w:val="00F823AD"/>
    <w:rsid w:val="00FB1147"/>
    <w:rsid w:val="00FB13F4"/>
    <w:rsid w:val="00FC40ED"/>
    <w:rsid w:val="00FE1497"/>
    <w:rsid w:val="00FE2E9C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555D7"/>
  <w15:chartTrackingRefBased/>
  <w15:docId w15:val="{E7E424D8-4938-4738-B637-E7F90CDB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94"/>
  </w:style>
  <w:style w:type="paragraph" w:styleId="Footer">
    <w:name w:val="footer"/>
    <w:basedOn w:val="Normal"/>
    <w:link w:val="FooterChar"/>
    <w:uiPriority w:val="99"/>
    <w:unhideWhenUsed/>
    <w:rsid w:val="008F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94"/>
  </w:style>
  <w:style w:type="paragraph" w:styleId="NoSpacing">
    <w:name w:val="No Spacing"/>
    <w:link w:val="NoSpacingChar"/>
    <w:uiPriority w:val="1"/>
    <w:qFormat/>
    <w:rsid w:val="008F11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119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91D63"/>
    <w:pPr>
      <w:ind w:left="720"/>
      <w:contextualSpacing/>
    </w:pPr>
  </w:style>
  <w:style w:type="table" w:styleId="TableGrid">
    <w:name w:val="Table Grid"/>
    <w:basedOn w:val="TableNormal"/>
    <w:uiPriority w:val="39"/>
    <w:rsid w:val="0063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315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E03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52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qutami\AppData\Local\Microsoft\Office\16.0\DTS\en-US%7bFFB6802D-BF75-4C07-AA7D-2DCB6C45DCC9%7d\%7b3E4CAD19-56F4-41DA-BED6-983127695AEB%7dtf1640288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2E0EF7D44C04B9FA644DBFF45FF6A" ma:contentTypeVersion="7" ma:contentTypeDescription="Create a new document." ma:contentTypeScope="" ma:versionID="2e6b4392e6a60142131b061c79ad0e94">
  <xsd:schema xmlns:xsd="http://www.w3.org/2001/XMLSchema" xmlns:xs="http://www.w3.org/2001/XMLSchema" xmlns:p="http://schemas.microsoft.com/office/2006/metadata/properties" xmlns:ns2="876de33e-aaa5-4507-9b92-b84e676ded0d" xmlns:ns3="ef88797d-310b-4d46-ad9c-0c23fa0c8d45" targetNamespace="http://schemas.microsoft.com/office/2006/metadata/properties" ma:root="true" ma:fieldsID="3e0c474f61fa017686f1489b30c34ab9" ns2:_="" ns3:_="">
    <xsd:import namespace="876de33e-aaa5-4507-9b92-b84e676ded0d"/>
    <xsd:import namespace="ef88797d-310b-4d46-ad9c-0c23fa0c8d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8797d-310b-4d46-ad9c-0c23fa0c8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67D4-C623-45E3-A3ED-6798E3F8E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0A29D6-9CD5-40F8-AA1B-673166196B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BAE2F0-F093-4817-8814-407F98F4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de33e-aaa5-4507-9b92-b84e676ded0d"/>
    <ds:schemaRef ds:uri="ef88797d-310b-4d46-ad9c-0c23fa0c8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168EC0-CE5B-437B-B570-333D19D9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{3E4CAD19-56F4-41DA-BED6-983127695AEB}tf16402883_win32</Template>
  <TotalTime>314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Ikaqutami</dc:creator>
  <cp:keywords/>
  <dc:description/>
  <cp:lastModifiedBy>Ratu Noor Hasannah</cp:lastModifiedBy>
  <cp:revision>116</cp:revision>
  <cp:lastPrinted>2021-02-14T05:26:00Z</cp:lastPrinted>
  <dcterms:created xsi:type="dcterms:W3CDTF">2021-02-14T03:11:00Z</dcterms:created>
  <dcterms:modified xsi:type="dcterms:W3CDTF">2022-11-08T09:06:00Z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0x0101005F02E0EF7D44C04B9FA644DBFF45FF6A</vt:lpwstr>
  </property>
</Properties>
</file>